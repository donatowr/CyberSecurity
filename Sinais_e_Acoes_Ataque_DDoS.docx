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Sinais e Ações em Caso de Ataque DDoS</w:t>
      </w:r>
    </w:p>
    <w:p>
      <w:r>
        <w:t>⚠️ Sinais comuns de um ataque DDoS</w:t>
        <w:br/>
        <w:br/>
        <w:t>1. Alta carga repentina da CPU</w:t>
        <w:br/>
        <w:t>Exemplo: CPU / 95% com system: 70% ou iowait alto.</w:t>
        <w:br/>
        <w:t>Comportamento: Muitos processos ou pacotes inundam a máquina, forçando o kernel a responder sem parar.</w:t>
        <w:br/>
        <w:br/>
        <w:t>2. Aumento do load average</w:t>
        <w:br/>
        <w:t>Em uma máquina com 4 núcleos:</w:t>
        <w:br/>
        <w:t>LOAD 1 min: 8.5 = muito acima do limite saudável.</w:t>
        <w:br/>
        <w:t>Isso pode indicar que há mais processos aguardando CPU do que o sistema consegue atender.</w:t>
        <w:br/>
        <w:br/>
        <w:t>3. Uso de memória anormal</w:t>
        <w:br/>
        <w:t>MEM - 90%, mesmo com poucos processos ativos.</w:t>
        <w:br/>
        <w:t>Pode ser causado por processos criados em massa (fork bomb ou ataque de aplicação).</w:t>
        <w:br/>
        <w:br/>
        <w:t>4. Alto número de conexões de rede (especialmente SYN ou UDP)</w:t>
        <w:br/>
        <w:t>Ver com:</w:t>
        <w:br/>
        <w:t>netstat -an | grep :80 | wc -l</w:t>
        <w:br/>
        <w:t>ss -s</w:t>
        <w:br/>
        <w:t>Ou:</w:t>
        <w:br/>
        <w:t>sudo netstat -anp | grep SYN_RECV</w:t>
        <w:br/>
        <w:br/>
        <w:t>5. Picos no tráfego de rede</w:t>
        <w:br/>
        <w:t>Monitorar com ferramentas como:</w:t>
        <w:br/>
        <w:t>- iftop (visualização em tempo real)</w:t>
        <w:br/>
        <w:t>- vnstat (histórico de tráfego)</w:t>
        <w:br/>
        <w:t>- nload</w:t>
        <w:br/>
        <w:t>Exemplo de pico: Entrada de 100 Mbps em uma máquina que normalmente recebe 2 Mbps.</w:t>
        <w:br/>
        <w:br/>
        <w:t>6. Muitos context switches (ctx_sw) ou interrupções (inter)</w:t>
        <w:br/>
        <w:t>Se ctx_sw: 50K ou inter: 20000+, é um sinal de que o sistema está lidando com muitos eventos — comum durante DDoS.</w:t>
        <w:br/>
        <w:br/>
        <w:t>7. Serviços lentos ou indisponíveis</w:t>
        <w:br/>
        <w:t>Acesso a páginas da web, API, SSH, etc. fica lento ou para completamente.</w:t>
        <w:br/>
        <w:br/>
        <w:t>🔧 Ferramentas para detectar DDoS em tempo real</w:t>
        <w:br/>
        <w:br/>
        <w:t>Ferramenta        Comando                     O que faz</w:t>
        <w:br/>
        <w:t>iftop             sudo iftop                  Mostra conexões de rede em tempo real</w:t>
        <w:br/>
        <w:t>nethogs           sudo nethogs                Mostra uso de banda por processo</w:t>
        <w:br/>
        <w:t>ss                ss -ant                     Verifica conexões TCP abertas</w:t>
        <w:br/>
        <w:t>netstat           netstat -an | grep :80      Mostra conexões à porta 80</w:t>
        <w:br/>
        <w:t>top / htop        htop                        Ver uso de CPU/memória por processo</w:t>
        <w:br/>
        <w:t>tcpdump           sudo tcpdump -n port 80     Analisa tráfego específico</w:t>
        <w:br/>
        <w:br/>
        <w:t>🛡️ Como agir se estiver sofrendo DDoS</w:t>
        <w:br/>
        <w:br/>
        <w:t>Bloqueie IPs suspeitos</w:t>
        <w:br/>
        <w:t>Exemplo:</w:t>
        <w:br/>
        <w:t>sudo iptables -A INPUT -s 123.45.67.89 -j DROP</w:t>
        <w:br/>
        <w:br/>
        <w:t>Limite o número de conexões</w:t>
        <w:br/>
        <w:t>Com iptables:</w:t>
        <w:br/>
        <w:t>sudo iptables -A INPUT -p tcp --syn --dport 80 -m connlimit --connlimit-above 30 -j DROP</w:t>
        <w:br/>
        <w:br/>
        <w:t>Use firewall e rate limiting</w:t>
        <w:br/>
        <w:t>Configure fail2ban, ufw, ou regras no nginx/apache para bloquear IPs com muitos acessos.</w:t>
        <w:br/>
        <w:br/>
        <w:t>Mitigação em camada superior</w:t>
        <w:br/>
        <w:t>Se estiver na web: use serviços como Cloudflare, Imperva, AWS Shield, etc., para filtrar o tráfego antes de chegar no seu servidor.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