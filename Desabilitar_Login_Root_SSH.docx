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Guia: Desabilitar o Login do Usuário Root via SSH no Linux</w:t>
      </w:r>
    </w:p>
    <w:p>
      <w:r>
        <w:t>✅ 1. Desabilitar o login direto do root</w:t>
        <w:br/>
        <w:t>Essa é a forma mais comum de restringir o acesso direto ao root, mantendo a possibilidade de usar sudo com outro usuário administrador.</w:t>
        <w:br/>
        <w:br/>
        <w:t>Etapas:</w:t>
        <w:br/>
        <w:t>Edite o arquivo de configuração do SSH:</w:t>
        <w:br/>
        <w:t>sudo nano /etc/ssh/sshd_config</w:t>
        <w:br/>
        <w:br/>
        <w:t>Encontre a linha:</w:t>
        <w:br/>
        <w:t>PermitRootLogin yes</w:t>
        <w:br/>
        <w:br/>
        <w:t>E altere para:</w:t>
        <w:br/>
        <w:t>PermitRootLogin no</w:t>
        <w:br/>
        <w:t>(Se a linha estiver comentada com #, remova o #.)</w:t>
        <w:br/>
        <w:br/>
        <w:t>Reinicie o serviço SSH:</w:t>
        <w:br/>
        <w:t>sudo systemctl restart ssh</w:t>
        <w:br/>
        <w:br/>
        <w:t>✅ 2. Bloquear o usuário root</w:t>
        <w:br/>
        <w:t>Se quiser ir além e impedir completamente que o root seja usado, mesmo localmente:</w:t>
        <w:br/>
        <w:t>sudo passwd -l root</w:t>
        <w:br/>
        <w:br/>
        <w:t>Isso bloqueia a senha do root, tornando impossível o login com ela. Você ainda poderá usar sudo com outro usuário para obter privilégios de root.</w:t>
        <w:br/>
        <w:br/>
        <w:t>✅ 3. Desabilitar o shell do root</w:t>
        <w:br/>
        <w:t>Outra forma de impedir o login:</w:t>
        <w:br/>
        <w:t>sudo usermod -s /usr/sbin/nologin root</w:t>
        <w:br/>
        <w:br/>
        <w:t>Isso impede que o root obtenha um shell interativo, mesmo que o login seja tentado.</w:t>
        <w:br/>
        <w:br/>
        <w:t>🔐 IMPORTANTE</w:t>
        <w:br/>
        <w:t>Antes de desabilitar o root, garanta que você tenha outro usuário com privilégios sudo, ou poderá se trancar fora do servidor.</w:t>
        <w:br/>
        <w:br/>
        <w:t>Você pode verificar com:</w:t>
        <w:br/>
        <w:t>sudo -l</w:t>
        <w:br/>
        <w:br/>
        <w:t>Ou adicionar um usuário ao grupo sudo com:</w:t>
        <w:br/>
        <w:t>sudo usermod -aG sudo nome-do-usuario</w:t>
        <w:br/>
        <w:br/>
        <w:t>---</w:t>
        <w:br/>
        <w:br/>
        <w:t>Você disse:</w:t>
        <w:br/>
        <w:t>Impedir via SSH, porém como eu faria o acesso via SSH sem o root?</w:t>
        <w:br/>
        <w:br/>
        <w:t>Resposta:</w:t>
        <w:br/>
        <w:t>✅ 1. Criar (ou usar) um usuário comum com privilégios de sudo</w:t>
        <w:br/>
        <w:t>Se ainda não tiver um:</w:t>
        <w:br/>
        <w:t>sudo adduser meuusuario</w:t>
        <w:br/>
        <w:t>sudo usermod -aG sudo meuusuario</w:t>
        <w:br/>
        <w:br/>
        <w:t>✅ 2. Configurar acesso SSH para esse usuário</w:t>
        <w:br/>
        <w:t>a) Com autenticação por senha:</w:t>
        <w:br/>
        <w:t>ssh meuusuario@ip-do-servidor</w:t>
        <w:br/>
        <w:br/>
        <w:t>b) Com chave SSH (recomendado):</w:t>
        <w:br/>
        <w:t>ssh-keygen</w:t>
        <w:br/>
        <w:t>ssh-copy-id meuusuario@ip-do-servidor</w:t>
        <w:br/>
        <w:br/>
        <w:t>✅ 3. Desabilitar login do root no SSH</w:t>
        <w:br/>
        <w:t>sudo nano /etc/ssh/sshd_config</w:t>
        <w:br/>
        <w:t>Altere ou adicione:</w:t>
        <w:br/>
        <w:t>PermitRootLogin no</w:t>
        <w:br/>
        <w:br/>
        <w:t>(ou use PermitRootLogin prohibit-password para permitir login com chave, mas não com senha — mais seguro.)</w:t>
        <w:br/>
        <w:br/>
        <w:t>Reinicie o SSH:</w:t>
        <w:br/>
        <w:t>sudo systemctl restart ssh</w:t>
        <w:br/>
        <w:br/>
        <w:t>✅ 4. Teste antes de fechar a conexão atual</w:t>
        <w:br/>
        <w:t>Abra um novo terminal e conecte com o novo usuário:</w:t>
        <w:br/>
        <w:t>ssh meuusuario@ip-do-servidor</w:t>
        <w:br/>
        <w:br/>
        <w:t>Verifique se consegue usar sudo normalmente:</w:t>
        <w:br/>
        <w:t>sudo whoami</w:t>
        <w:br/>
        <w:br/>
        <w:t>Se tudo estiver funcionando, você pode encerrar a sessão como root com segurança.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